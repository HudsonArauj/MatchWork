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Tales Ivalque Taveira de Freitas</w:t>
      </w:r>
    </w:p>
    <w:p>
      <w:r>
        <w:t>Brasileiro, 22 anos</w:t>
        <w:br/>
        <w:t>📞 +55 11 98584 0164</w:t>
        <w:br/>
        <w:t>✉️ talesitf@al.insper.edu.br</w:t>
      </w:r>
    </w:p>
    <w:p>
      <w:pPr>
        <w:pStyle w:val="Heading2"/>
      </w:pPr>
      <w:r>
        <w:t>Objetivo</w:t>
      </w:r>
    </w:p>
    <w:p>
      <w:r>
        <w:t>Buscar experiências na área de Dados, Pesquisa e Modelos de Linguagem (LLMs).</w:t>
      </w:r>
    </w:p>
    <w:p>
      <w:pPr>
        <w:pStyle w:val="Heading2"/>
      </w:pPr>
      <w:r>
        <w:t>Formação</w:t>
      </w:r>
    </w:p>
    <w:p>
      <w:pPr/>
      <w:r>
        <w:t>Insper – Triple Accredited Business School (AACSB, AMBA, EQUIS)</w:t>
        <w:br/>
        <w:t>Bacharelado em Engenharia de Computação</w:t>
        <w:br/>
        <w:t>Ago/2021 – Set/2026</w:t>
      </w:r>
    </w:p>
    <w:p>
      <w:pPr>
        <w:pStyle w:val="ListBullet"/>
      </w:pPr>
      <w:r>
        <w:t>- Desempenho acima de 90% em trabalhos e provas</w:t>
      </w:r>
    </w:p>
    <w:p>
      <w:pPr/>
      <w:r>
        <w:t>Colégio Farias Brito – Fortaleza, CE</w:t>
        <w:br/>
        <w:t>3º ano do Ensino Médio + Curso Preparatório ITA/IME</w:t>
        <w:br/>
        <w:t>Fev/2018 – Jul/2021</w:t>
      </w:r>
    </w:p>
    <w:p>
      <w:pPr>
        <w:pStyle w:val="ListBullet"/>
      </w:pPr>
      <w:r>
        <w:t>- Competências em cálculo diferencial, matemática e física avançada</w:t>
      </w:r>
    </w:p>
    <w:p>
      <w:pPr/>
      <w:r>
        <w:t>Colégio Módulo – Juazeiro do Norte, CE</w:t>
        <w:br/>
        <w:t>Ensino Médio</w:t>
        <w:br/>
        <w:t>Jan/2016 – Dez/2017</w:t>
      </w:r>
    </w:p>
    <w:p>
      <w:pPr>
        <w:pStyle w:val="Heading2"/>
      </w:pPr>
      <w:r>
        <w:t>Experiência</w:t>
      </w:r>
    </w:p>
    <w:p>
      <w:pPr/>
      <w:r>
        <w:t>Insper – Triple Accredited Business School (AACSB, AMBA, EQUIS)</w:t>
        <w:br/>
        <w:t>Desenvolvedor Estagiário</w:t>
        <w:br/>
        <w:t>Out/2021 – Dez/2021</w:t>
      </w:r>
    </w:p>
    <w:p>
      <w:pPr>
        <w:pStyle w:val="ListBullet"/>
      </w:pPr>
      <w:r>
        <w:t>- Transferência de formato de programação de um dos servidores de ensino da instituição</w:t>
      </w:r>
    </w:p>
    <w:p>
      <w:pPr/>
      <w:r>
        <w:t>Hyperlocal</w:t>
        <w:br/>
        <w:t>Estagiário de Produtos</w:t>
        <w:br/>
        <w:t>Jul/2022 – Ago/2022</w:t>
      </w:r>
    </w:p>
    <w:p>
      <w:pPr>
        <w:pStyle w:val="ListBullet"/>
      </w:pPr>
      <w:r>
        <w:t>- Participação no planejamento e documentação da API dos principais produtos da empresa</w:t>
      </w:r>
    </w:p>
    <w:p>
      <w:pPr/>
      <w:r>
        <w:t>Insper</w:t>
        <w:br/>
        <w:t>NINJA de Ciências dos Dados</w:t>
        <w:br/>
        <w:t>Ago/2022 – Presente</w:t>
      </w:r>
    </w:p>
    <w:p>
      <w:pPr>
        <w:pStyle w:val="ListBullet"/>
      </w:pPr>
      <w:r>
        <w:t>- Auxílio aos professores em correção de trabalhos e suporte geral aos alunos das disciplinas</w:t>
      </w:r>
    </w:p>
    <w:p>
      <w:pPr>
        <w:pStyle w:val="Heading2"/>
      </w:pPr>
      <w:r>
        <w:t>Idiomas</w:t>
      </w:r>
    </w:p>
    <w:p>
      <w:r>
        <w:t>- Inglês avançado</w:t>
        <w:br/>
        <w:t>- Espanhol básico</w:t>
      </w:r>
    </w:p>
    <w:p>
      <w:pPr>
        <w:pStyle w:val="Heading2"/>
      </w:pPr>
      <w:r>
        <w:t>Competências em Informática</w:t>
      </w:r>
    </w:p>
    <w:p>
      <w:r>
        <w:t>- Pacote Office: Excel intermediário</w:t>
        <w:br/>
        <w:t>- Programação: Python, Arduino, C/C++/C#, Java, Dart</w:t>
      </w:r>
    </w:p>
    <w:p>
      <w:pPr>
        <w:pStyle w:val="Heading2"/>
      </w:pPr>
      <w:r>
        <w:t>Atividades Extracurriculares</w:t>
      </w:r>
    </w:p>
    <w:p>
      <w:pPr/>
      <w:r>
        <w:t>Porta-voz em Competição Olímpica Internacional</w:t>
        <w:br/>
        <w:t>Nov/2015</w:t>
      </w:r>
    </w:p>
    <w:p>
      <w:pPr>
        <w:pStyle w:val="ListBullet"/>
      </w:pPr>
      <w:r>
        <w:t>- Tradução em tempo real dos discursos dos representantes das várias equipes participantes</w:t>
      </w:r>
    </w:p>
    <w:p>
      <w:pPr/>
      <w:r>
        <w:t>Professor de Revisão de Disciplinas (Aulas GAS)</w:t>
        <w:br/>
        <w:t>Out/2022 – Presente</w:t>
      </w:r>
    </w:p>
    <w:p>
      <w:pPr>
        <w:pStyle w:val="ListBullet"/>
      </w:pPr>
      <w:r>
        <w:t>- Professor de revisão para provas e exames finais de disciplinas técnicas</w:t>
      </w:r>
    </w:p>
    <w:p>
      <w:pPr/>
      <w:r>
        <w:t>Acervo de Conquistas em Competições Acadêmicas e Científicas</w:t>
        <w:br/>
        <w:t>Fev/2014 – Dez/2018</w:t>
      </w:r>
    </w:p>
    <w:p>
      <w:pPr>
        <w:pStyle w:val="ListBullet"/>
      </w:pPr>
      <w:r>
        <w:t>- Medalhas de ouro e prata consecutivas em Olimpíadas de Programação, Robótica, Física, Matemática e Química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